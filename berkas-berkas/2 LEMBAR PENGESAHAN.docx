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18" w:rsidRPr="00AF675E" w:rsidRDefault="008470AC" w:rsidP="00A50E18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 </w:t>
      </w:r>
      <w:r w:rsidR="00A50E18" w:rsidRPr="00AF675E">
        <w:rPr>
          <w:bCs/>
          <w:sz w:val="24"/>
          <w:szCs w:val="24"/>
        </w:rPr>
        <w:t>Tesis disusun untuk memenuhi salah satu syarat memperoleh gelar</w:t>
      </w:r>
    </w:p>
    <w:p w:rsidR="00A50E18" w:rsidRPr="00AF675E" w:rsidRDefault="00A50E18" w:rsidP="00A50E18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Magister Teknik Informatika (M.Kom.)</w:t>
      </w:r>
    </w:p>
    <w:p w:rsidR="008470AC" w:rsidRPr="00AF675E" w:rsidRDefault="00A50E18" w:rsidP="00A50E18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di Institut Teknologi Sepuluh Nopember</w:t>
      </w:r>
    </w:p>
    <w:p w:rsidR="008470AC" w:rsidRPr="00AF675E" w:rsidRDefault="008470AC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 </w:t>
      </w:r>
    </w:p>
    <w:p w:rsidR="008470AC" w:rsidRPr="00AF675E" w:rsidRDefault="008470AC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 </w:t>
      </w:r>
    </w:p>
    <w:p w:rsidR="00A50E18" w:rsidRPr="00AF675E" w:rsidRDefault="00A50E18" w:rsidP="00AF675E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o</w:t>
      </w:r>
      <w:r w:rsidR="008470AC" w:rsidRPr="00AF675E">
        <w:rPr>
          <w:bCs/>
          <w:sz w:val="24"/>
          <w:szCs w:val="24"/>
        </w:rPr>
        <w:t>leh</w:t>
      </w:r>
      <w:r w:rsidRPr="00AF675E">
        <w:rPr>
          <w:bCs/>
          <w:sz w:val="24"/>
          <w:szCs w:val="24"/>
        </w:rPr>
        <w:t xml:space="preserve"> :</w:t>
      </w:r>
    </w:p>
    <w:p w:rsidR="008470AC" w:rsidRPr="00AF675E" w:rsidRDefault="008470AC" w:rsidP="00AF675E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Wahyu Andhyka Kusuma</w:t>
      </w:r>
    </w:p>
    <w:p w:rsidR="008470AC" w:rsidRPr="00AF675E" w:rsidRDefault="00A50E18" w:rsidP="00AF675E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NRP. </w:t>
      </w:r>
      <w:r w:rsidR="008470AC" w:rsidRPr="00AF675E">
        <w:rPr>
          <w:bCs/>
          <w:sz w:val="24"/>
          <w:szCs w:val="24"/>
        </w:rPr>
        <w:t>5111201704</w:t>
      </w:r>
    </w:p>
    <w:p w:rsidR="008470AC" w:rsidRPr="00AF675E" w:rsidRDefault="008470AC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 </w:t>
      </w:r>
    </w:p>
    <w:p w:rsidR="00A50E18" w:rsidRPr="00AF675E" w:rsidRDefault="00A50E18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Tanggal Ujian : 24 Juli 2013</w:t>
      </w:r>
    </w:p>
    <w:p w:rsidR="008470AC" w:rsidRPr="00AF675E" w:rsidRDefault="00A50E18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Periode Wisuda : September 2013</w:t>
      </w:r>
      <w:r w:rsidR="008470AC" w:rsidRPr="00AF675E">
        <w:rPr>
          <w:bCs/>
          <w:sz w:val="24"/>
          <w:szCs w:val="24"/>
        </w:rPr>
        <w:t xml:space="preserve"> </w:t>
      </w:r>
    </w:p>
    <w:p w:rsidR="008470AC" w:rsidRPr="00AF675E" w:rsidRDefault="008470AC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 </w:t>
      </w:r>
    </w:p>
    <w:p w:rsidR="008470AC" w:rsidRPr="00AF675E" w:rsidRDefault="008470AC" w:rsidP="00E02CF1">
      <w:pPr>
        <w:spacing w:line="360" w:lineRule="auto"/>
        <w:jc w:val="both"/>
        <w:rPr>
          <w:bCs/>
          <w:sz w:val="24"/>
          <w:szCs w:val="24"/>
        </w:rPr>
      </w:pPr>
    </w:p>
    <w:p w:rsidR="008470AC" w:rsidRPr="00AF675E" w:rsidRDefault="00A50E18" w:rsidP="00A50E18">
      <w:pPr>
        <w:spacing w:line="360" w:lineRule="auto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Disetujui oleh</w:t>
      </w:r>
      <w:r w:rsidR="008470AC" w:rsidRPr="00AF675E">
        <w:rPr>
          <w:bCs/>
          <w:sz w:val="24"/>
          <w:szCs w:val="24"/>
        </w:rPr>
        <w:t xml:space="preserve"> </w:t>
      </w:r>
      <w:r w:rsidRPr="00AF675E">
        <w:rPr>
          <w:bCs/>
          <w:sz w:val="24"/>
          <w:szCs w:val="24"/>
        </w:rPr>
        <w:t>:</w:t>
      </w:r>
    </w:p>
    <w:p w:rsidR="00A50E18" w:rsidRPr="00AF675E" w:rsidRDefault="00A50E18" w:rsidP="00A50E18">
      <w:pPr>
        <w:pStyle w:val="ListParagraph"/>
        <w:numPr>
          <w:ilvl w:val="0"/>
          <w:numId w:val="28"/>
        </w:numPr>
        <w:spacing w:line="360" w:lineRule="auto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Prof. Ir. Handayani Tjandrasa, M.Sc, Ph.D</w:t>
      </w:r>
      <w:r w:rsidRPr="00AF675E">
        <w:rPr>
          <w:bCs/>
          <w:sz w:val="24"/>
          <w:szCs w:val="24"/>
        </w:rPr>
        <w:tab/>
        <w:t xml:space="preserve">           </w:t>
      </w:r>
      <w:r w:rsidRPr="00AF675E">
        <w:rPr>
          <w:bCs/>
          <w:sz w:val="24"/>
          <w:szCs w:val="24"/>
        </w:rPr>
        <w:tab/>
        <w:t xml:space="preserve">           (Pembimbing)</w:t>
      </w:r>
    </w:p>
    <w:p w:rsidR="00A50E18" w:rsidRPr="00AF675E" w:rsidRDefault="00A50E18" w:rsidP="00A50E18">
      <w:pPr>
        <w:pStyle w:val="ListParagraph"/>
        <w:spacing w:line="360" w:lineRule="auto"/>
        <w:ind w:left="360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NIP. 19490823 197603 2 001</w:t>
      </w:r>
    </w:p>
    <w:p w:rsidR="00A50E18" w:rsidRPr="00AF675E" w:rsidRDefault="00A50E18" w:rsidP="00A50E18">
      <w:pPr>
        <w:spacing w:line="360" w:lineRule="auto"/>
        <w:rPr>
          <w:bCs/>
          <w:sz w:val="24"/>
          <w:szCs w:val="24"/>
        </w:rPr>
      </w:pPr>
    </w:p>
    <w:p w:rsidR="00A50E18" w:rsidRPr="00AF675E" w:rsidRDefault="00A50E18" w:rsidP="00A50E18">
      <w:pPr>
        <w:pStyle w:val="ListParagraph"/>
        <w:numPr>
          <w:ilvl w:val="0"/>
          <w:numId w:val="28"/>
        </w:numPr>
        <w:spacing w:line="360" w:lineRule="auto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Dr. Ir. Raden Venantius Hari Ginardi, M.Sc.</w:t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  <w:t>(Penguji)</w:t>
      </w:r>
    </w:p>
    <w:p w:rsidR="00A50E18" w:rsidRPr="00AF675E" w:rsidRDefault="00A50E18" w:rsidP="00A50E18">
      <w:pPr>
        <w:pStyle w:val="ListParagraph"/>
        <w:spacing w:line="360" w:lineRule="auto"/>
        <w:ind w:left="360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NIP. 19650518 199203 1 003</w:t>
      </w:r>
    </w:p>
    <w:p w:rsidR="00A50E18" w:rsidRPr="00AF675E" w:rsidRDefault="00A50E18" w:rsidP="00A50E18">
      <w:pPr>
        <w:spacing w:line="360" w:lineRule="auto"/>
        <w:rPr>
          <w:bCs/>
          <w:sz w:val="24"/>
          <w:szCs w:val="24"/>
        </w:rPr>
      </w:pPr>
    </w:p>
    <w:p w:rsidR="00A50E18" w:rsidRPr="00AF675E" w:rsidRDefault="00A50E18" w:rsidP="00A50E18">
      <w:pPr>
        <w:pStyle w:val="ListParagraph"/>
        <w:numPr>
          <w:ilvl w:val="0"/>
          <w:numId w:val="28"/>
        </w:numPr>
        <w:spacing w:line="360" w:lineRule="auto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Anny Yuniarti, S.Kom, M.Comp.Sc</w:t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  <w:t>(Penguji)</w:t>
      </w:r>
    </w:p>
    <w:p w:rsidR="00A50E18" w:rsidRPr="00AF675E" w:rsidRDefault="00A50E18" w:rsidP="00A50E18">
      <w:pPr>
        <w:pStyle w:val="ListParagraph"/>
        <w:spacing w:line="360" w:lineRule="auto"/>
        <w:ind w:left="360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NIP. 19810622 200501 2 002</w:t>
      </w:r>
    </w:p>
    <w:p w:rsidR="00A50E18" w:rsidRPr="00AF675E" w:rsidRDefault="00A50E18" w:rsidP="00A50E18">
      <w:pPr>
        <w:pStyle w:val="ListParagraph"/>
        <w:spacing w:line="360" w:lineRule="auto"/>
        <w:ind w:left="360"/>
        <w:rPr>
          <w:bCs/>
          <w:sz w:val="24"/>
          <w:szCs w:val="24"/>
        </w:rPr>
      </w:pPr>
    </w:p>
    <w:p w:rsidR="00A50E18" w:rsidRPr="00AF675E" w:rsidRDefault="00A50E18" w:rsidP="00A50E18">
      <w:pPr>
        <w:pStyle w:val="ListParagraph"/>
        <w:numPr>
          <w:ilvl w:val="0"/>
          <w:numId w:val="28"/>
        </w:numPr>
        <w:spacing w:line="360" w:lineRule="auto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Diana Purwitasari, S.Kom., M.Sc.</w:t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</w:r>
      <w:r w:rsidRPr="00AF675E">
        <w:rPr>
          <w:bCs/>
          <w:sz w:val="24"/>
          <w:szCs w:val="24"/>
        </w:rPr>
        <w:tab/>
        <w:t>(Penguji)</w:t>
      </w:r>
    </w:p>
    <w:p w:rsidR="00A50E18" w:rsidRPr="00AF675E" w:rsidRDefault="00A50E18" w:rsidP="00A50E18">
      <w:pPr>
        <w:pStyle w:val="ListParagraph"/>
        <w:spacing w:line="360" w:lineRule="auto"/>
        <w:ind w:left="360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>NIP. 19780410 200312 2 001</w:t>
      </w:r>
    </w:p>
    <w:p w:rsidR="008470AC" w:rsidRDefault="008470AC" w:rsidP="00D0498D">
      <w:pPr>
        <w:spacing w:line="360" w:lineRule="auto"/>
        <w:jc w:val="center"/>
        <w:rPr>
          <w:bCs/>
          <w:sz w:val="24"/>
          <w:szCs w:val="24"/>
        </w:rPr>
      </w:pPr>
      <w:r w:rsidRPr="00AF675E">
        <w:rPr>
          <w:bCs/>
          <w:sz w:val="24"/>
          <w:szCs w:val="24"/>
        </w:rPr>
        <w:t xml:space="preserve"> </w:t>
      </w:r>
    </w:p>
    <w:p w:rsidR="00AF675E" w:rsidRDefault="00AF675E" w:rsidP="00AF675E">
      <w:pPr>
        <w:spacing w:line="36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Direktur Program Pasca Sarjana</w:t>
      </w:r>
    </w:p>
    <w:p w:rsidR="00116F4D" w:rsidRDefault="00116F4D" w:rsidP="00AF675E">
      <w:pPr>
        <w:spacing w:line="360" w:lineRule="auto"/>
        <w:jc w:val="right"/>
        <w:rPr>
          <w:bCs/>
          <w:sz w:val="24"/>
          <w:szCs w:val="24"/>
        </w:rPr>
      </w:pPr>
    </w:p>
    <w:p w:rsidR="00116F4D" w:rsidRDefault="00116F4D" w:rsidP="00AF675E">
      <w:pPr>
        <w:spacing w:line="360" w:lineRule="auto"/>
        <w:jc w:val="right"/>
        <w:rPr>
          <w:bCs/>
          <w:sz w:val="24"/>
          <w:szCs w:val="24"/>
        </w:rPr>
      </w:pPr>
    </w:p>
    <w:p w:rsidR="00116F4D" w:rsidRDefault="00116F4D" w:rsidP="00AF675E">
      <w:pPr>
        <w:spacing w:line="360" w:lineRule="auto"/>
        <w:jc w:val="right"/>
        <w:rPr>
          <w:bCs/>
          <w:sz w:val="24"/>
          <w:szCs w:val="24"/>
        </w:rPr>
      </w:pPr>
    </w:p>
    <w:p w:rsidR="00116F4D" w:rsidRPr="00116F4D" w:rsidRDefault="00116F4D" w:rsidP="00AF675E">
      <w:pPr>
        <w:spacing w:line="360" w:lineRule="auto"/>
        <w:jc w:val="right"/>
        <w:rPr>
          <w:bCs/>
          <w:sz w:val="24"/>
          <w:szCs w:val="24"/>
          <w:u w:val="single"/>
        </w:rPr>
      </w:pPr>
      <w:r w:rsidRPr="00116F4D">
        <w:rPr>
          <w:bCs/>
          <w:sz w:val="24"/>
          <w:szCs w:val="24"/>
          <w:u w:val="single"/>
        </w:rPr>
        <w:t>Prof.Dr.Ir. Adi Soeprijanto, MT</w:t>
      </w:r>
    </w:p>
    <w:p w:rsidR="00116F4D" w:rsidRDefault="00116F4D" w:rsidP="00116F4D">
      <w:pPr>
        <w:spacing w:line="360" w:lineRule="auto"/>
        <w:ind w:left="3600" w:firstLine="72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NIP. </w:t>
      </w:r>
      <w:r w:rsidRPr="00116F4D">
        <w:rPr>
          <w:bCs/>
          <w:sz w:val="24"/>
          <w:szCs w:val="24"/>
        </w:rPr>
        <w:t>19640405 199002 1 001</w:t>
      </w:r>
    </w:p>
    <w:p w:rsidR="00237E11" w:rsidRPr="00AF675E" w:rsidRDefault="00237E11" w:rsidP="00237E11">
      <w:pPr>
        <w:spacing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Halaman ini sengaja dikosongkan</w:t>
      </w:r>
    </w:p>
    <w:sectPr w:rsidR="00237E11" w:rsidRPr="00AF675E" w:rsidSect="00744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15A" w:rsidRDefault="0026215A" w:rsidP="001C347E">
      <w:r>
        <w:separator/>
      </w:r>
    </w:p>
  </w:endnote>
  <w:endnote w:type="continuationSeparator" w:id="1">
    <w:p w:rsidR="0026215A" w:rsidRDefault="0026215A" w:rsidP="001C3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98" w:rsidRDefault="007444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3427"/>
      <w:docPartObj>
        <w:docPartGallery w:val="Page Numbers (Bottom of Page)"/>
        <w:docPartUnique/>
      </w:docPartObj>
    </w:sdtPr>
    <w:sdtContent>
      <w:p w:rsidR="00F95A4E" w:rsidRDefault="003929AD">
        <w:pPr>
          <w:pStyle w:val="Footer"/>
          <w:jc w:val="center"/>
        </w:pPr>
        <w:fldSimple w:instr=" PAGE   \* MERGEFORMAT ">
          <w:r w:rsidR="00237E11">
            <w:rPr>
              <w:noProof/>
            </w:rPr>
            <w:t>ii</w:t>
          </w:r>
        </w:fldSimple>
      </w:p>
    </w:sdtContent>
  </w:sdt>
  <w:p w:rsidR="00D0498D" w:rsidRDefault="00D049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98" w:rsidRDefault="00744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15A" w:rsidRDefault="0026215A" w:rsidP="001C347E">
      <w:r>
        <w:separator/>
      </w:r>
    </w:p>
  </w:footnote>
  <w:footnote w:type="continuationSeparator" w:id="1">
    <w:p w:rsidR="0026215A" w:rsidRDefault="0026215A" w:rsidP="001C34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548" w:rsidRDefault="003929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1423" o:spid="_x0000_s51206" type="#_x0000_t75" style="position:absolute;margin-left:0;margin-top:0;width:396.55pt;height:614.25pt;z-index:-251657216;mso-position-horizontal:center;mso-position-horizontal-relative:margin;mso-position-vertical:center;mso-position-vertical-relative:margin" o:allowincell="f">
          <v:imagedata r:id="rId1" o:title="watermark-a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6992"/>
      <w:docPartObj>
        <w:docPartGallery w:val="Watermarks"/>
        <w:docPartUnique/>
      </w:docPartObj>
    </w:sdtPr>
    <w:sdtContent>
      <w:p w:rsidR="00304548" w:rsidRDefault="003929AD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251424" o:spid="_x0000_s51207" type="#_x0000_t75" style="position:absolute;margin-left:0;margin-top:0;width:396.55pt;height:614.25pt;z-index:-251656192;mso-position-horizontal:center;mso-position-horizontal-relative:margin;mso-position-vertical:center;mso-position-vertical-relative:margin" o:allowincell="f">
              <v:imagedata r:id="rId1" o:title="watermark-a4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548" w:rsidRDefault="003929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1422" o:spid="_x0000_s51205" type="#_x0000_t75" style="position:absolute;margin-left:0;margin-top:0;width:396.55pt;height:614.25pt;z-index:-251658240;mso-position-horizontal:center;mso-position-horizontal-relative:margin;mso-position-vertical:center;mso-position-vertical-relative:margin" o:allowincell="f">
          <v:imagedata r:id="rId1" o:title="watermark-a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4FEE"/>
    <w:multiLevelType w:val="hybridMultilevel"/>
    <w:tmpl w:val="30ACBE62"/>
    <w:lvl w:ilvl="0" w:tplc="AABA40A2">
      <w:start w:val="1"/>
      <w:numFmt w:val="decimal"/>
      <w:lvlText w:val="2.2.%1."/>
      <w:lvlJc w:val="left"/>
      <w:pPr>
        <w:ind w:left="2280" w:hanging="360"/>
      </w:pPr>
      <w:rPr>
        <w:rFonts w:hint="default"/>
        <w:sz w:val="24"/>
        <w:szCs w:val="24"/>
      </w:rPr>
    </w:lvl>
    <w:lvl w:ilvl="1" w:tplc="3724EB06">
      <w:start w:val="1"/>
      <w:numFmt w:val="decimal"/>
      <w:lvlText w:val="2.1.%2."/>
      <w:lvlJc w:val="left"/>
      <w:pPr>
        <w:ind w:left="30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>
    <w:nsid w:val="030F15FF"/>
    <w:multiLevelType w:val="hybridMultilevel"/>
    <w:tmpl w:val="4E3CE210"/>
    <w:lvl w:ilvl="0" w:tplc="3E1A00A0">
      <w:start w:val="1"/>
      <w:numFmt w:val="decimal"/>
      <w:lvlText w:val="2.%1."/>
      <w:lvlJc w:val="left"/>
      <w:pPr>
        <w:ind w:left="360" w:hanging="360"/>
      </w:pPr>
      <w:rPr>
        <w:rFonts w:hint="default"/>
        <w:sz w:val="24"/>
        <w:szCs w:val="24"/>
      </w:rPr>
    </w:lvl>
    <w:lvl w:ilvl="1" w:tplc="3724EB06">
      <w:start w:val="1"/>
      <w:numFmt w:val="decimal"/>
      <w:lvlText w:val="2.1.%2."/>
      <w:lvlJc w:val="left"/>
      <w:pPr>
        <w:ind w:left="1080" w:hanging="360"/>
      </w:pPr>
      <w:rPr>
        <w:rFonts w:hint="default"/>
      </w:rPr>
    </w:lvl>
    <w:lvl w:ilvl="2" w:tplc="993E76DA">
      <w:start w:val="1"/>
      <w:numFmt w:val="decimal"/>
      <w:lvlText w:val="2.1.4.%3."/>
      <w:lvlJc w:val="right"/>
      <w:pPr>
        <w:ind w:left="180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13554"/>
    <w:multiLevelType w:val="hybridMultilevel"/>
    <w:tmpl w:val="A5BCCC0A"/>
    <w:lvl w:ilvl="0" w:tplc="AFB07DCC">
      <w:start w:val="1"/>
      <w:numFmt w:val="decimal"/>
      <w:lvlText w:val="1.%1."/>
      <w:lvlJc w:val="left"/>
      <w:pPr>
        <w:ind w:left="1140" w:hanging="360"/>
      </w:pPr>
      <w:rPr>
        <w:rFonts w:hint="default"/>
      </w:rPr>
    </w:lvl>
    <w:lvl w:ilvl="1" w:tplc="AFB07DCC">
      <w:start w:val="1"/>
      <w:numFmt w:val="decimal"/>
      <w:lvlText w:val="1.%2."/>
      <w:lvlJc w:val="left"/>
      <w:pPr>
        <w:ind w:left="1860" w:hanging="360"/>
      </w:pPr>
      <w:rPr>
        <w:rFonts w:hint="default"/>
      </w:rPr>
    </w:lvl>
    <w:lvl w:ilvl="2" w:tplc="04210019">
      <w:start w:val="1"/>
      <w:numFmt w:val="lowerLetter"/>
      <w:lvlText w:val="%3."/>
      <w:lvlJc w:val="left"/>
      <w:pPr>
        <w:ind w:left="27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95D6164"/>
    <w:multiLevelType w:val="hybridMultilevel"/>
    <w:tmpl w:val="7D2202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558E4"/>
    <w:multiLevelType w:val="hybridMultilevel"/>
    <w:tmpl w:val="0EF4EDFA"/>
    <w:lvl w:ilvl="0" w:tplc="585A1188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77965"/>
    <w:multiLevelType w:val="hybridMultilevel"/>
    <w:tmpl w:val="CEEA9E2A"/>
    <w:lvl w:ilvl="0" w:tplc="2D6E3CEE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65399"/>
    <w:multiLevelType w:val="hybridMultilevel"/>
    <w:tmpl w:val="559CAE4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2F04F4"/>
    <w:multiLevelType w:val="hybridMultilevel"/>
    <w:tmpl w:val="A20089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22403"/>
    <w:multiLevelType w:val="hybridMultilevel"/>
    <w:tmpl w:val="762C03DC"/>
    <w:lvl w:ilvl="0" w:tplc="F0885B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94FDC"/>
    <w:multiLevelType w:val="hybridMultilevel"/>
    <w:tmpl w:val="C3A65572"/>
    <w:lvl w:ilvl="0" w:tplc="615C9C2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4BD29B2"/>
    <w:multiLevelType w:val="multilevel"/>
    <w:tmpl w:val="AB1019EA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9F03F5"/>
    <w:multiLevelType w:val="hybridMultilevel"/>
    <w:tmpl w:val="F8AA59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5E47A4"/>
    <w:multiLevelType w:val="hybridMultilevel"/>
    <w:tmpl w:val="2F5E8DC4"/>
    <w:lvl w:ilvl="0" w:tplc="0421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6BE4A1C"/>
    <w:multiLevelType w:val="hybridMultilevel"/>
    <w:tmpl w:val="AC9A2A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85BB3"/>
    <w:multiLevelType w:val="hybridMultilevel"/>
    <w:tmpl w:val="71A2DE4E"/>
    <w:lvl w:ilvl="0" w:tplc="6EA054F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037B21"/>
    <w:multiLevelType w:val="multilevel"/>
    <w:tmpl w:val="97284FDA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3"/>
      <w:numFmt w:val="decimal"/>
      <w:isLgl/>
      <w:lvlText w:val="%1.%2."/>
      <w:lvlJc w:val="left"/>
      <w:pPr>
        <w:ind w:left="145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79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5" w:hanging="79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60" w:hanging="1800"/>
      </w:pPr>
      <w:rPr>
        <w:rFonts w:hint="default"/>
      </w:rPr>
    </w:lvl>
  </w:abstractNum>
  <w:abstractNum w:abstractNumId="16">
    <w:nsid w:val="41FB7E07"/>
    <w:multiLevelType w:val="hybridMultilevel"/>
    <w:tmpl w:val="505E98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91410"/>
    <w:multiLevelType w:val="hybridMultilevel"/>
    <w:tmpl w:val="BD9EF518"/>
    <w:lvl w:ilvl="0" w:tplc="3E1A00A0">
      <w:start w:val="1"/>
      <w:numFmt w:val="decimal"/>
      <w:lvlText w:val="2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241D3"/>
    <w:multiLevelType w:val="hybridMultilevel"/>
    <w:tmpl w:val="DF545B08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CA74EAE"/>
    <w:multiLevelType w:val="multilevel"/>
    <w:tmpl w:val="F0848F56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4DA52D3"/>
    <w:multiLevelType w:val="hybridMultilevel"/>
    <w:tmpl w:val="4E3CE210"/>
    <w:lvl w:ilvl="0" w:tplc="3E1A00A0">
      <w:start w:val="1"/>
      <w:numFmt w:val="decimal"/>
      <w:lvlText w:val="2.%1."/>
      <w:lvlJc w:val="left"/>
      <w:pPr>
        <w:ind w:left="360" w:hanging="360"/>
      </w:pPr>
      <w:rPr>
        <w:rFonts w:hint="default"/>
        <w:sz w:val="24"/>
        <w:szCs w:val="24"/>
      </w:rPr>
    </w:lvl>
    <w:lvl w:ilvl="1" w:tplc="3724EB06">
      <w:start w:val="1"/>
      <w:numFmt w:val="decimal"/>
      <w:lvlText w:val="2.1.%2."/>
      <w:lvlJc w:val="left"/>
      <w:pPr>
        <w:ind w:left="1080" w:hanging="360"/>
      </w:pPr>
      <w:rPr>
        <w:rFonts w:hint="default"/>
      </w:rPr>
    </w:lvl>
    <w:lvl w:ilvl="2" w:tplc="993E76DA">
      <w:start w:val="1"/>
      <w:numFmt w:val="decimal"/>
      <w:lvlText w:val="2.1.4.%3."/>
      <w:lvlJc w:val="right"/>
      <w:pPr>
        <w:ind w:left="180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DE3E2A"/>
    <w:multiLevelType w:val="hybridMultilevel"/>
    <w:tmpl w:val="973427CA"/>
    <w:lvl w:ilvl="0" w:tplc="CBD8BF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CBD5254"/>
    <w:multiLevelType w:val="hybridMultilevel"/>
    <w:tmpl w:val="6DBAF5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20E4CD6"/>
    <w:multiLevelType w:val="hybridMultilevel"/>
    <w:tmpl w:val="611E4F02"/>
    <w:lvl w:ilvl="0" w:tplc="3E1A00A0">
      <w:start w:val="1"/>
      <w:numFmt w:val="decimal"/>
      <w:lvlText w:val="2.%1."/>
      <w:lvlJc w:val="left"/>
      <w:pPr>
        <w:ind w:left="2280" w:hanging="360"/>
      </w:pPr>
      <w:rPr>
        <w:rFonts w:hint="default"/>
        <w:sz w:val="24"/>
        <w:szCs w:val="24"/>
      </w:rPr>
    </w:lvl>
    <w:lvl w:ilvl="1" w:tplc="3724EB06">
      <w:start w:val="1"/>
      <w:numFmt w:val="decimal"/>
      <w:lvlText w:val="2.1.%2."/>
      <w:lvlJc w:val="left"/>
      <w:pPr>
        <w:ind w:left="30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4">
    <w:nsid w:val="73DE53EC"/>
    <w:multiLevelType w:val="hybridMultilevel"/>
    <w:tmpl w:val="9704215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655E92"/>
    <w:multiLevelType w:val="hybridMultilevel"/>
    <w:tmpl w:val="AAE22BAA"/>
    <w:lvl w:ilvl="0" w:tplc="2D6E3CEE">
      <w:start w:val="1"/>
      <w:numFmt w:val="decimal"/>
      <w:lvlText w:val="3.%1."/>
      <w:lvlJc w:val="left"/>
      <w:pPr>
        <w:ind w:left="360" w:hanging="360"/>
      </w:pPr>
      <w:rPr>
        <w:rFonts w:hint="default"/>
        <w:sz w:val="24"/>
        <w:szCs w:val="24"/>
      </w:rPr>
    </w:lvl>
    <w:lvl w:ilvl="1" w:tplc="E49612DC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65248B60">
      <w:start w:val="1"/>
      <w:numFmt w:val="decimal"/>
      <w:lvlText w:val="1.%3."/>
      <w:lvlJc w:val="left"/>
      <w:pPr>
        <w:ind w:left="1800" w:hanging="180"/>
      </w:pPr>
      <w:rPr>
        <w:rFonts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FD1936"/>
    <w:multiLevelType w:val="hybridMultilevel"/>
    <w:tmpl w:val="AF0A8DF2"/>
    <w:lvl w:ilvl="0" w:tplc="E49612D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308EB"/>
    <w:multiLevelType w:val="multilevel"/>
    <w:tmpl w:val="2646C3BC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2.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2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2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2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2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2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2.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7"/>
  </w:num>
  <w:num w:numId="5">
    <w:abstractNumId w:val="14"/>
  </w:num>
  <w:num w:numId="6">
    <w:abstractNumId w:val="21"/>
  </w:num>
  <w:num w:numId="7">
    <w:abstractNumId w:val="9"/>
  </w:num>
  <w:num w:numId="8">
    <w:abstractNumId w:val="2"/>
  </w:num>
  <w:num w:numId="9">
    <w:abstractNumId w:val="23"/>
  </w:num>
  <w:num w:numId="10">
    <w:abstractNumId w:val="0"/>
  </w:num>
  <w:num w:numId="11">
    <w:abstractNumId w:val="3"/>
  </w:num>
  <w:num w:numId="12">
    <w:abstractNumId w:val="20"/>
  </w:num>
  <w:num w:numId="13">
    <w:abstractNumId w:val="25"/>
  </w:num>
  <w:num w:numId="14">
    <w:abstractNumId w:val="1"/>
  </w:num>
  <w:num w:numId="15">
    <w:abstractNumId w:val="17"/>
  </w:num>
  <w:num w:numId="16">
    <w:abstractNumId w:val="5"/>
  </w:num>
  <w:num w:numId="17">
    <w:abstractNumId w:val="27"/>
  </w:num>
  <w:num w:numId="18">
    <w:abstractNumId w:val="19"/>
  </w:num>
  <w:num w:numId="19">
    <w:abstractNumId w:val="10"/>
  </w:num>
  <w:num w:numId="20">
    <w:abstractNumId w:val="22"/>
  </w:num>
  <w:num w:numId="21">
    <w:abstractNumId w:val="26"/>
  </w:num>
  <w:num w:numId="22">
    <w:abstractNumId w:val="12"/>
  </w:num>
  <w:num w:numId="23">
    <w:abstractNumId w:val="18"/>
  </w:num>
  <w:num w:numId="24">
    <w:abstractNumId w:val="24"/>
  </w:num>
  <w:num w:numId="25">
    <w:abstractNumId w:val="16"/>
  </w:num>
  <w:num w:numId="26">
    <w:abstractNumId w:val="13"/>
  </w:num>
  <w:num w:numId="27">
    <w:abstractNumId w:val="11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hideSpellingErrors/>
  <w:stylePaneFormatFilter w:val="3F01"/>
  <w:defaultTabStop w:val="720"/>
  <w:noPunctuationKerning/>
  <w:characterSpacingControl w:val="doNotCompress"/>
  <w:hdrShapeDefaults>
    <o:shapedefaults v:ext="edit" spidmax="56322"/>
    <o:shapelayout v:ext="edit">
      <o:idmap v:ext="edit" data="50"/>
    </o:shapelayout>
  </w:hdrShapeDefaults>
  <w:footnotePr>
    <w:footnote w:id="0"/>
    <w:footnote w:id="1"/>
  </w:footnotePr>
  <w:endnotePr>
    <w:endnote w:id="0"/>
    <w:endnote w:id="1"/>
  </w:endnotePr>
  <w:compat/>
  <w:rsids>
    <w:rsidRoot w:val="00A77B3E"/>
    <w:rsid w:val="00001B2E"/>
    <w:rsid w:val="0000524C"/>
    <w:rsid w:val="00011640"/>
    <w:rsid w:val="000127E5"/>
    <w:rsid w:val="000152EC"/>
    <w:rsid w:val="00015A79"/>
    <w:rsid w:val="00022A65"/>
    <w:rsid w:val="00023655"/>
    <w:rsid w:val="00025A12"/>
    <w:rsid w:val="0003000F"/>
    <w:rsid w:val="00031C3C"/>
    <w:rsid w:val="00040382"/>
    <w:rsid w:val="00046BD6"/>
    <w:rsid w:val="00050AB9"/>
    <w:rsid w:val="00054782"/>
    <w:rsid w:val="000563F3"/>
    <w:rsid w:val="00057900"/>
    <w:rsid w:val="0006314B"/>
    <w:rsid w:val="000633DE"/>
    <w:rsid w:val="00067EDB"/>
    <w:rsid w:val="00070280"/>
    <w:rsid w:val="000772ED"/>
    <w:rsid w:val="00077391"/>
    <w:rsid w:val="00090746"/>
    <w:rsid w:val="00092137"/>
    <w:rsid w:val="000922CB"/>
    <w:rsid w:val="00092393"/>
    <w:rsid w:val="00095565"/>
    <w:rsid w:val="000958D8"/>
    <w:rsid w:val="000A3DDB"/>
    <w:rsid w:val="000A5544"/>
    <w:rsid w:val="000B1A08"/>
    <w:rsid w:val="000B2DC8"/>
    <w:rsid w:val="000B5E3C"/>
    <w:rsid w:val="000C161A"/>
    <w:rsid w:val="000C16B1"/>
    <w:rsid w:val="000C21A6"/>
    <w:rsid w:val="000C3A0F"/>
    <w:rsid w:val="000C7C3D"/>
    <w:rsid w:val="000D095B"/>
    <w:rsid w:val="000D5DF6"/>
    <w:rsid w:val="000D79BA"/>
    <w:rsid w:val="000E2796"/>
    <w:rsid w:val="000F0BB0"/>
    <w:rsid w:val="000F2F28"/>
    <w:rsid w:val="000F2FEB"/>
    <w:rsid w:val="000F6351"/>
    <w:rsid w:val="000F6441"/>
    <w:rsid w:val="000F7983"/>
    <w:rsid w:val="000F7DE2"/>
    <w:rsid w:val="0010235B"/>
    <w:rsid w:val="00103EE6"/>
    <w:rsid w:val="00106001"/>
    <w:rsid w:val="001067D3"/>
    <w:rsid w:val="001121F8"/>
    <w:rsid w:val="00115F7B"/>
    <w:rsid w:val="00116F19"/>
    <w:rsid w:val="00116F4D"/>
    <w:rsid w:val="001171F4"/>
    <w:rsid w:val="00126464"/>
    <w:rsid w:val="001327D2"/>
    <w:rsid w:val="0013291D"/>
    <w:rsid w:val="001341AF"/>
    <w:rsid w:val="0013562F"/>
    <w:rsid w:val="00135BEE"/>
    <w:rsid w:val="00150A25"/>
    <w:rsid w:val="00155A25"/>
    <w:rsid w:val="001562DD"/>
    <w:rsid w:val="001653C4"/>
    <w:rsid w:val="00173128"/>
    <w:rsid w:val="00173B22"/>
    <w:rsid w:val="001744D8"/>
    <w:rsid w:val="0017507E"/>
    <w:rsid w:val="00185F85"/>
    <w:rsid w:val="0019473A"/>
    <w:rsid w:val="001B0E1F"/>
    <w:rsid w:val="001B4DDA"/>
    <w:rsid w:val="001B6B93"/>
    <w:rsid w:val="001B78A1"/>
    <w:rsid w:val="001C00DF"/>
    <w:rsid w:val="001C347E"/>
    <w:rsid w:val="001C3D30"/>
    <w:rsid w:val="001D5173"/>
    <w:rsid w:val="001D5BCE"/>
    <w:rsid w:val="001E57E7"/>
    <w:rsid w:val="001E5BDE"/>
    <w:rsid w:val="001E66AD"/>
    <w:rsid w:val="001F10EA"/>
    <w:rsid w:val="001F3BB3"/>
    <w:rsid w:val="002000B5"/>
    <w:rsid w:val="00206FD4"/>
    <w:rsid w:val="002140A3"/>
    <w:rsid w:val="002144CF"/>
    <w:rsid w:val="00214D09"/>
    <w:rsid w:val="0021561F"/>
    <w:rsid w:val="0021644C"/>
    <w:rsid w:val="00216BC1"/>
    <w:rsid w:val="002225AF"/>
    <w:rsid w:val="002234C3"/>
    <w:rsid w:val="002234EA"/>
    <w:rsid w:val="00223882"/>
    <w:rsid w:val="002258A2"/>
    <w:rsid w:val="0023284F"/>
    <w:rsid w:val="00237E11"/>
    <w:rsid w:val="00244FE9"/>
    <w:rsid w:val="00247FB3"/>
    <w:rsid w:val="0025083E"/>
    <w:rsid w:val="00250998"/>
    <w:rsid w:val="0025099F"/>
    <w:rsid w:val="002531FA"/>
    <w:rsid w:val="00255622"/>
    <w:rsid w:val="00255B55"/>
    <w:rsid w:val="00256C6E"/>
    <w:rsid w:val="00260E29"/>
    <w:rsid w:val="00261E7D"/>
    <w:rsid w:val="0026215A"/>
    <w:rsid w:val="002622CE"/>
    <w:rsid w:val="002642B8"/>
    <w:rsid w:val="0027202B"/>
    <w:rsid w:val="002775AD"/>
    <w:rsid w:val="00282F8A"/>
    <w:rsid w:val="00284A80"/>
    <w:rsid w:val="00285AD3"/>
    <w:rsid w:val="0028643A"/>
    <w:rsid w:val="002868B5"/>
    <w:rsid w:val="00291EA0"/>
    <w:rsid w:val="00293EBE"/>
    <w:rsid w:val="00294077"/>
    <w:rsid w:val="002949E6"/>
    <w:rsid w:val="002A2CFF"/>
    <w:rsid w:val="002A43B4"/>
    <w:rsid w:val="002A6BA1"/>
    <w:rsid w:val="002B48B5"/>
    <w:rsid w:val="002B7B2A"/>
    <w:rsid w:val="002C542D"/>
    <w:rsid w:val="002D00E6"/>
    <w:rsid w:val="002D7C70"/>
    <w:rsid w:val="002E4B58"/>
    <w:rsid w:val="002E7519"/>
    <w:rsid w:val="002E781D"/>
    <w:rsid w:val="002F0E10"/>
    <w:rsid w:val="002F1B92"/>
    <w:rsid w:val="002F3A96"/>
    <w:rsid w:val="00301669"/>
    <w:rsid w:val="00302000"/>
    <w:rsid w:val="00304548"/>
    <w:rsid w:val="00307C04"/>
    <w:rsid w:val="0031246F"/>
    <w:rsid w:val="0032086F"/>
    <w:rsid w:val="003245A5"/>
    <w:rsid w:val="003311B6"/>
    <w:rsid w:val="00333246"/>
    <w:rsid w:val="00336172"/>
    <w:rsid w:val="00342D4C"/>
    <w:rsid w:val="003442C8"/>
    <w:rsid w:val="00346994"/>
    <w:rsid w:val="003529A6"/>
    <w:rsid w:val="003616F5"/>
    <w:rsid w:val="00367BB6"/>
    <w:rsid w:val="00374929"/>
    <w:rsid w:val="00382EFF"/>
    <w:rsid w:val="0038372F"/>
    <w:rsid w:val="00391C45"/>
    <w:rsid w:val="003929AD"/>
    <w:rsid w:val="00395CE1"/>
    <w:rsid w:val="003A3242"/>
    <w:rsid w:val="003A6174"/>
    <w:rsid w:val="003A7A98"/>
    <w:rsid w:val="003A7D5D"/>
    <w:rsid w:val="003B156D"/>
    <w:rsid w:val="003C2BBF"/>
    <w:rsid w:val="003D7711"/>
    <w:rsid w:val="003E32F9"/>
    <w:rsid w:val="003E5064"/>
    <w:rsid w:val="003F1EB6"/>
    <w:rsid w:val="003F467D"/>
    <w:rsid w:val="003F47A3"/>
    <w:rsid w:val="0040208B"/>
    <w:rsid w:val="0040231F"/>
    <w:rsid w:val="00404A7A"/>
    <w:rsid w:val="00404BC9"/>
    <w:rsid w:val="004051DE"/>
    <w:rsid w:val="004115BF"/>
    <w:rsid w:val="00413EDF"/>
    <w:rsid w:val="00414545"/>
    <w:rsid w:val="00421842"/>
    <w:rsid w:val="0042256F"/>
    <w:rsid w:val="00422852"/>
    <w:rsid w:val="004248D4"/>
    <w:rsid w:val="00425EF1"/>
    <w:rsid w:val="004350D2"/>
    <w:rsid w:val="00443434"/>
    <w:rsid w:val="004441DD"/>
    <w:rsid w:val="00444505"/>
    <w:rsid w:val="004503B5"/>
    <w:rsid w:val="00450661"/>
    <w:rsid w:val="00451B04"/>
    <w:rsid w:val="00451CAA"/>
    <w:rsid w:val="0045223A"/>
    <w:rsid w:val="00455558"/>
    <w:rsid w:val="00455EE7"/>
    <w:rsid w:val="004609F9"/>
    <w:rsid w:val="00463D89"/>
    <w:rsid w:val="00467917"/>
    <w:rsid w:val="004702CB"/>
    <w:rsid w:val="004723F0"/>
    <w:rsid w:val="00475120"/>
    <w:rsid w:val="00476040"/>
    <w:rsid w:val="004846CD"/>
    <w:rsid w:val="004944FE"/>
    <w:rsid w:val="004974B6"/>
    <w:rsid w:val="004B2DD0"/>
    <w:rsid w:val="004B3BF4"/>
    <w:rsid w:val="004C5B27"/>
    <w:rsid w:val="004C747A"/>
    <w:rsid w:val="004C7EF3"/>
    <w:rsid w:val="004D37F9"/>
    <w:rsid w:val="004E7BD9"/>
    <w:rsid w:val="004F112B"/>
    <w:rsid w:val="004F222D"/>
    <w:rsid w:val="004F74AC"/>
    <w:rsid w:val="00516253"/>
    <w:rsid w:val="0051663C"/>
    <w:rsid w:val="0051675C"/>
    <w:rsid w:val="0052173A"/>
    <w:rsid w:val="00525801"/>
    <w:rsid w:val="0053023C"/>
    <w:rsid w:val="00530A68"/>
    <w:rsid w:val="005339C1"/>
    <w:rsid w:val="00545F5D"/>
    <w:rsid w:val="00556E65"/>
    <w:rsid w:val="005651FB"/>
    <w:rsid w:val="0056610F"/>
    <w:rsid w:val="005732FF"/>
    <w:rsid w:val="00576DF5"/>
    <w:rsid w:val="0058321A"/>
    <w:rsid w:val="00586048"/>
    <w:rsid w:val="00586BC1"/>
    <w:rsid w:val="005919FA"/>
    <w:rsid w:val="0059301B"/>
    <w:rsid w:val="005A154C"/>
    <w:rsid w:val="005A4300"/>
    <w:rsid w:val="005A5541"/>
    <w:rsid w:val="005A57FB"/>
    <w:rsid w:val="005A5943"/>
    <w:rsid w:val="005A635B"/>
    <w:rsid w:val="005A78B0"/>
    <w:rsid w:val="005B0B43"/>
    <w:rsid w:val="005B1B34"/>
    <w:rsid w:val="005B1F02"/>
    <w:rsid w:val="005B4C80"/>
    <w:rsid w:val="005C08D2"/>
    <w:rsid w:val="005C3766"/>
    <w:rsid w:val="005C57DF"/>
    <w:rsid w:val="005C774F"/>
    <w:rsid w:val="005D1996"/>
    <w:rsid w:val="005D42B0"/>
    <w:rsid w:val="005D5504"/>
    <w:rsid w:val="005D7295"/>
    <w:rsid w:val="005E1A1A"/>
    <w:rsid w:val="005E6CAC"/>
    <w:rsid w:val="005E6DED"/>
    <w:rsid w:val="005E7F0D"/>
    <w:rsid w:val="005F2CEF"/>
    <w:rsid w:val="006104A2"/>
    <w:rsid w:val="00614B4D"/>
    <w:rsid w:val="00614F54"/>
    <w:rsid w:val="006201CB"/>
    <w:rsid w:val="00630D90"/>
    <w:rsid w:val="0063450B"/>
    <w:rsid w:val="00636B46"/>
    <w:rsid w:val="00643035"/>
    <w:rsid w:val="00653761"/>
    <w:rsid w:val="00654082"/>
    <w:rsid w:val="00655826"/>
    <w:rsid w:val="006640D9"/>
    <w:rsid w:val="00665E57"/>
    <w:rsid w:val="00674AB2"/>
    <w:rsid w:val="00674F55"/>
    <w:rsid w:val="006767BE"/>
    <w:rsid w:val="006810B5"/>
    <w:rsid w:val="006828EE"/>
    <w:rsid w:val="00683EE4"/>
    <w:rsid w:val="006847F8"/>
    <w:rsid w:val="00690BF9"/>
    <w:rsid w:val="00690E8B"/>
    <w:rsid w:val="00693885"/>
    <w:rsid w:val="006A00DE"/>
    <w:rsid w:val="006A570E"/>
    <w:rsid w:val="006A618E"/>
    <w:rsid w:val="006B5FA1"/>
    <w:rsid w:val="006B641A"/>
    <w:rsid w:val="006C1DBC"/>
    <w:rsid w:val="006C5498"/>
    <w:rsid w:val="006C6759"/>
    <w:rsid w:val="006C7009"/>
    <w:rsid w:val="006D2359"/>
    <w:rsid w:val="006D276B"/>
    <w:rsid w:val="006D4938"/>
    <w:rsid w:val="006D7C1A"/>
    <w:rsid w:val="006E3E50"/>
    <w:rsid w:val="006E574A"/>
    <w:rsid w:val="006F7296"/>
    <w:rsid w:val="007022DA"/>
    <w:rsid w:val="0070241C"/>
    <w:rsid w:val="00704E09"/>
    <w:rsid w:val="00705C00"/>
    <w:rsid w:val="007137ED"/>
    <w:rsid w:val="007160A6"/>
    <w:rsid w:val="00716833"/>
    <w:rsid w:val="00720942"/>
    <w:rsid w:val="00720C20"/>
    <w:rsid w:val="007247AC"/>
    <w:rsid w:val="00724B6E"/>
    <w:rsid w:val="00724C16"/>
    <w:rsid w:val="00726D9C"/>
    <w:rsid w:val="00731DFC"/>
    <w:rsid w:val="0073737D"/>
    <w:rsid w:val="00744498"/>
    <w:rsid w:val="00746A03"/>
    <w:rsid w:val="007510A4"/>
    <w:rsid w:val="007563AA"/>
    <w:rsid w:val="00762ABE"/>
    <w:rsid w:val="00762C39"/>
    <w:rsid w:val="00765B6A"/>
    <w:rsid w:val="00766B7D"/>
    <w:rsid w:val="00771483"/>
    <w:rsid w:val="007779DA"/>
    <w:rsid w:val="007819B7"/>
    <w:rsid w:val="00783D13"/>
    <w:rsid w:val="00787470"/>
    <w:rsid w:val="00791D9D"/>
    <w:rsid w:val="007979FC"/>
    <w:rsid w:val="007A2190"/>
    <w:rsid w:val="007A4040"/>
    <w:rsid w:val="007A59DA"/>
    <w:rsid w:val="007A7AA0"/>
    <w:rsid w:val="007A7D5A"/>
    <w:rsid w:val="007B01D7"/>
    <w:rsid w:val="007B53F9"/>
    <w:rsid w:val="007B5EB8"/>
    <w:rsid w:val="007B691E"/>
    <w:rsid w:val="007C0410"/>
    <w:rsid w:val="007C0877"/>
    <w:rsid w:val="007C1CBC"/>
    <w:rsid w:val="007C4441"/>
    <w:rsid w:val="007D0197"/>
    <w:rsid w:val="007D170D"/>
    <w:rsid w:val="007E6B46"/>
    <w:rsid w:val="007F2DF8"/>
    <w:rsid w:val="007F3F51"/>
    <w:rsid w:val="007F4ABE"/>
    <w:rsid w:val="008121E9"/>
    <w:rsid w:val="00821E09"/>
    <w:rsid w:val="00831A2C"/>
    <w:rsid w:val="00833A3B"/>
    <w:rsid w:val="00834440"/>
    <w:rsid w:val="0083513E"/>
    <w:rsid w:val="008470AC"/>
    <w:rsid w:val="00854E73"/>
    <w:rsid w:val="00857409"/>
    <w:rsid w:val="00860788"/>
    <w:rsid w:val="00860BD9"/>
    <w:rsid w:val="0086293A"/>
    <w:rsid w:val="00863088"/>
    <w:rsid w:val="00863A06"/>
    <w:rsid w:val="00865F35"/>
    <w:rsid w:val="00871BE7"/>
    <w:rsid w:val="00874DCD"/>
    <w:rsid w:val="00885190"/>
    <w:rsid w:val="00891F31"/>
    <w:rsid w:val="008921FA"/>
    <w:rsid w:val="008A0908"/>
    <w:rsid w:val="008A529A"/>
    <w:rsid w:val="008A55CA"/>
    <w:rsid w:val="008A7123"/>
    <w:rsid w:val="008B0F3B"/>
    <w:rsid w:val="008B3976"/>
    <w:rsid w:val="008C034B"/>
    <w:rsid w:val="008C24DB"/>
    <w:rsid w:val="008D4B71"/>
    <w:rsid w:val="008D4F14"/>
    <w:rsid w:val="008D6BD6"/>
    <w:rsid w:val="008E72E0"/>
    <w:rsid w:val="008F1E18"/>
    <w:rsid w:val="008F7408"/>
    <w:rsid w:val="00903509"/>
    <w:rsid w:val="00903A2D"/>
    <w:rsid w:val="009066B2"/>
    <w:rsid w:val="00910683"/>
    <w:rsid w:val="00913020"/>
    <w:rsid w:val="00924CE8"/>
    <w:rsid w:val="00936379"/>
    <w:rsid w:val="00942DE5"/>
    <w:rsid w:val="00942E2E"/>
    <w:rsid w:val="00956443"/>
    <w:rsid w:val="009578D5"/>
    <w:rsid w:val="00962513"/>
    <w:rsid w:val="00962BCF"/>
    <w:rsid w:val="00964A1B"/>
    <w:rsid w:val="00967BCE"/>
    <w:rsid w:val="009742A3"/>
    <w:rsid w:val="009822EC"/>
    <w:rsid w:val="00985BB1"/>
    <w:rsid w:val="00986C24"/>
    <w:rsid w:val="009921B1"/>
    <w:rsid w:val="00992B08"/>
    <w:rsid w:val="00996F1B"/>
    <w:rsid w:val="009A5797"/>
    <w:rsid w:val="009A65AA"/>
    <w:rsid w:val="009B5833"/>
    <w:rsid w:val="009C2D11"/>
    <w:rsid w:val="009D0F3D"/>
    <w:rsid w:val="009D10D6"/>
    <w:rsid w:val="009D662F"/>
    <w:rsid w:val="009E1274"/>
    <w:rsid w:val="009E4834"/>
    <w:rsid w:val="009E4DE1"/>
    <w:rsid w:val="009E68C1"/>
    <w:rsid w:val="009F1175"/>
    <w:rsid w:val="009F1B9D"/>
    <w:rsid w:val="009F35DD"/>
    <w:rsid w:val="009F3BD2"/>
    <w:rsid w:val="009F44E6"/>
    <w:rsid w:val="00A00552"/>
    <w:rsid w:val="00A01C0A"/>
    <w:rsid w:val="00A029CF"/>
    <w:rsid w:val="00A13EAA"/>
    <w:rsid w:val="00A21B99"/>
    <w:rsid w:val="00A27A08"/>
    <w:rsid w:val="00A27CDB"/>
    <w:rsid w:val="00A323B5"/>
    <w:rsid w:val="00A34167"/>
    <w:rsid w:val="00A34450"/>
    <w:rsid w:val="00A357A2"/>
    <w:rsid w:val="00A4270E"/>
    <w:rsid w:val="00A42C13"/>
    <w:rsid w:val="00A438C4"/>
    <w:rsid w:val="00A441E4"/>
    <w:rsid w:val="00A460CD"/>
    <w:rsid w:val="00A501C9"/>
    <w:rsid w:val="00A50E18"/>
    <w:rsid w:val="00A51866"/>
    <w:rsid w:val="00A51B36"/>
    <w:rsid w:val="00A611CE"/>
    <w:rsid w:val="00A73F3A"/>
    <w:rsid w:val="00A76420"/>
    <w:rsid w:val="00A7787B"/>
    <w:rsid w:val="00A77B3E"/>
    <w:rsid w:val="00A77C4E"/>
    <w:rsid w:val="00A866A9"/>
    <w:rsid w:val="00A86B2C"/>
    <w:rsid w:val="00AB22AC"/>
    <w:rsid w:val="00AB545C"/>
    <w:rsid w:val="00AC2E46"/>
    <w:rsid w:val="00AC33A4"/>
    <w:rsid w:val="00AC3418"/>
    <w:rsid w:val="00AC7163"/>
    <w:rsid w:val="00AD0765"/>
    <w:rsid w:val="00AD13D7"/>
    <w:rsid w:val="00AD33C3"/>
    <w:rsid w:val="00AD3915"/>
    <w:rsid w:val="00AE0399"/>
    <w:rsid w:val="00AE1476"/>
    <w:rsid w:val="00AE2C9D"/>
    <w:rsid w:val="00AE4817"/>
    <w:rsid w:val="00AE61AD"/>
    <w:rsid w:val="00AE6543"/>
    <w:rsid w:val="00AF1467"/>
    <w:rsid w:val="00AF675E"/>
    <w:rsid w:val="00B0403C"/>
    <w:rsid w:val="00B13838"/>
    <w:rsid w:val="00B13D82"/>
    <w:rsid w:val="00B172AC"/>
    <w:rsid w:val="00B22B6A"/>
    <w:rsid w:val="00B22E72"/>
    <w:rsid w:val="00B22FA0"/>
    <w:rsid w:val="00B234B7"/>
    <w:rsid w:val="00B36EF1"/>
    <w:rsid w:val="00B405C7"/>
    <w:rsid w:val="00B40F54"/>
    <w:rsid w:val="00B56239"/>
    <w:rsid w:val="00B56643"/>
    <w:rsid w:val="00B60A82"/>
    <w:rsid w:val="00B645FA"/>
    <w:rsid w:val="00B64A87"/>
    <w:rsid w:val="00B655B6"/>
    <w:rsid w:val="00B66CDF"/>
    <w:rsid w:val="00B71AF5"/>
    <w:rsid w:val="00B81E0E"/>
    <w:rsid w:val="00B832C2"/>
    <w:rsid w:val="00B83F6C"/>
    <w:rsid w:val="00B84324"/>
    <w:rsid w:val="00B851D5"/>
    <w:rsid w:val="00B90A13"/>
    <w:rsid w:val="00B91870"/>
    <w:rsid w:val="00B91ACB"/>
    <w:rsid w:val="00B9566C"/>
    <w:rsid w:val="00B96C02"/>
    <w:rsid w:val="00BA0903"/>
    <w:rsid w:val="00BA27E7"/>
    <w:rsid w:val="00BA2942"/>
    <w:rsid w:val="00BA3EE3"/>
    <w:rsid w:val="00BB3587"/>
    <w:rsid w:val="00BB75D4"/>
    <w:rsid w:val="00BC0898"/>
    <w:rsid w:val="00BD2BB3"/>
    <w:rsid w:val="00BD634E"/>
    <w:rsid w:val="00BE3BC4"/>
    <w:rsid w:val="00BE72CB"/>
    <w:rsid w:val="00BF420F"/>
    <w:rsid w:val="00BF679E"/>
    <w:rsid w:val="00BF7D9A"/>
    <w:rsid w:val="00C00A9A"/>
    <w:rsid w:val="00C02A0D"/>
    <w:rsid w:val="00C03A83"/>
    <w:rsid w:val="00C03AFD"/>
    <w:rsid w:val="00C03F9C"/>
    <w:rsid w:val="00C0553A"/>
    <w:rsid w:val="00C06E4F"/>
    <w:rsid w:val="00C12A37"/>
    <w:rsid w:val="00C20639"/>
    <w:rsid w:val="00C20825"/>
    <w:rsid w:val="00C24C63"/>
    <w:rsid w:val="00C27CE4"/>
    <w:rsid w:val="00C306FC"/>
    <w:rsid w:val="00C3097D"/>
    <w:rsid w:val="00C31726"/>
    <w:rsid w:val="00C32EB7"/>
    <w:rsid w:val="00C3303A"/>
    <w:rsid w:val="00C33C81"/>
    <w:rsid w:val="00C35F39"/>
    <w:rsid w:val="00C46D58"/>
    <w:rsid w:val="00C50C1C"/>
    <w:rsid w:val="00C50F0E"/>
    <w:rsid w:val="00C54282"/>
    <w:rsid w:val="00C62017"/>
    <w:rsid w:val="00C654B9"/>
    <w:rsid w:val="00C66C95"/>
    <w:rsid w:val="00C74148"/>
    <w:rsid w:val="00C82B42"/>
    <w:rsid w:val="00C8393A"/>
    <w:rsid w:val="00C844C6"/>
    <w:rsid w:val="00C85445"/>
    <w:rsid w:val="00C86267"/>
    <w:rsid w:val="00C8654B"/>
    <w:rsid w:val="00C9402F"/>
    <w:rsid w:val="00C96165"/>
    <w:rsid w:val="00C9726C"/>
    <w:rsid w:val="00C97CD3"/>
    <w:rsid w:val="00CA2AF6"/>
    <w:rsid w:val="00CA424C"/>
    <w:rsid w:val="00CB0883"/>
    <w:rsid w:val="00CB2220"/>
    <w:rsid w:val="00CC1586"/>
    <w:rsid w:val="00CC4C25"/>
    <w:rsid w:val="00CC6292"/>
    <w:rsid w:val="00CC641E"/>
    <w:rsid w:val="00CD48AF"/>
    <w:rsid w:val="00CE72D7"/>
    <w:rsid w:val="00D00C25"/>
    <w:rsid w:val="00D043B8"/>
    <w:rsid w:val="00D0498D"/>
    <w:rsid w:val="00D04A2D"/>
    <w:rsid w:val="00D0661C"/>
    <w:rsid w:val="00D07071"/>
    <w:rsid w:val="00D10364"/>
    <w:rsid w:val="00D129A2"/>
    <w:rsid w:val="00D20CB9"/>
    <w:rsid w:val="00D20EB6"/>
    <w:rsid w:val="00D2350E"/>
    <w:rsid w:val="00D31272"/>
    <w:rsid w:val="00D32E58"/>
    <w:rsid w:val="00D34577"/>
    <w:rsid w:val="00D40B1A"/>
    <w:rsid w:val="00D42942"/>
    <w:rsid w:val="00D45473"/>
    <w:rsid w:val="00D5162E"/>
    <w:rsid w:val="00D52BB0"/>
    <w:rsid w:val="00D60220"/>
    <w:rsid w:val="00D602B5"/>
    <w:rsid w:val="00D61DCE"/>
    <w:rsid w:val="00D70EB0"/>
    <w:rsid w:val="00D71998"/>
    <w:rsid w:val="00D72172"/>
    <w:rsid w:val="00D721CE"/>
    <w:rsid w:val="00D739DB"/>
    <w:rsid w:val="00D74A85"/>
    <w:rsid w:val="00D7609A"/>
    <w:rsid w:val="00D80367"/>
    <w:rsid w:val="00D82FEB"/>
    <w:rsid w:val="00D87FE3"/>
    <w:rsid w:val="00D91455"/>
    <w:rsid w:val="00D93705"/>
    <w:rsid w:val="00D96D82"/>
    <w:rsid w:val="00DA38DA"/>
    <w:rsid w:val="00DA5D29"/>
    <w:rsid w:val="00DB412C"/>
    <w:rsid w:val="00DB6709"/>
    <w:rsid w:val="00DC37B4"/>
    <w:rsid w:val="00DC4CDC"/>
    <w:rsid w:val="00DC60C5"/>
    <w:rsid w:val="00DD0031"/>
    <w:rsid w:val="00DD12CF"/>
    <w:rsid w:val="00DD1BFF"/>
    <w:rsid w:val="00DD2693"/>
    <w:rsid w:val="00DD296D"/>
    <w:rsid w:val="00DD33F6"/>
    <w:rsid w:val="00DD4EAF"/>
    <w:rsid w:val="00DE0B2A"/>
    <w:rsid w:val="00DE1542"/>
    <w:rsid w:val="00DE20CB"/>
    <w:rsid w:val="00DE62F7"/>
    <w:rsid w:val="00DF1F98"/>
    <w:rsid w:val="00DF7235"/>
    <w:rsid w:val="00E02CF1"/>
    <w:rsid w:val="00E0576F"/>
    <w:rsid w:val="00E063BE"/>
    <w:rsid w:val="00E06EC9"/>
    <w:rsid w:val="00E11512"/>
    <w:rsid w:val="00E11829"/>
    <w:rsid w:val="00E21B2A"/>
    <w:rsid w:val="00E23ED8"/>
    <w:rsid w:val="00E33AC4"/>
    <w:rsid w:val="00E368A0"/>
    <w:rsid w:val="00E44E44"/>
    <w:rsid w:val="00E54814"/>
    <w:rsid w:val="00E56F08"/>
    <w:rsid w:val="00E63A1B"/>
    <w:rsid w:val="00E64CE1"/>
    <w:rsid w:val="00E72102"/>
    <w:rsid w:val="00E7677F"/>
    <w:rsid w:val="00E8175D"/>
    <w:rsid w:val="00E86BA7"/>
    <w:rsid w:val="00E92D0B"/>
    <w:rsid w:val="00E93991"/>
    <w:rsid w:val="00E939E7"/>
    <w:rsid w:val="00E93CE2"/>
    <w:rsid w:val="00EA0CC0"/>
    <w:rsid w:val="00EA655B"/>
    <w:rsid w:val="00EA7AEB"/>
    <w:rsid w:val="00EB10C7"/>
    <w:rsid w:val="00EB15E5"/>
    <w:rsid w:val="00EC2712"/>
    <w:rsid w:val="00EC62D7"/>
    <w:rsid w:val="00EC64FB"/>
    <w:rsid w:val="00EC7FAA"/>
    <w:rsid w:val="00ED2F0A"/>
    <w:rsid w:val="00EF33AF"/>
    <w:rsid w:val="00EF4580"/>
    <w:rsid w:val="00EF4F16"/>
    <w:rsid w:val="00EF733E"/>
    <w:rsid w:val="00F01D3D"/>
    <w:rsid w:val="00F02F07"/>
    <w:rsid w:val="00F05DA9"/>
    <w:rsid w:val="00F10579"/>
    <w:rsid w:val="00F10A4B"/>
    <w:rsid w:val="00F13EC0"/>
    <w:rsid w:val="00F156D8"/>
    <w:rsid w:val="00F17708"/>
    <w:rsid w:val="00F271CF"/>
    <w:rsid w:val="00F3237F"/>
    <w:rsid w:val="00F40AEA"/>
    <w:rsid w:val="00F4101C"/>
    <w:rsid w:val="00F415E7"/>
    <w:rsid w:val="00F4431D"/>
    <w:rsid w:val="00F50C0B"/>
    <w:rsid w:val="00F52079"/>
    <w:rsid w:val="00F6219B"/>
    <w:rsid w:val="00F627AB"/>
    <w:rsid w:val="00F62BA4"/>
    <w:rsid w:val="00F64679"/>
    <w:rsid w:val="00F66F2C"/>
    <w:rsid w:val="00F7251A"/>
    <w:rsid w:val="00F7723C"/>
    <w:rsid w:val="00F809DF"/>
    <w:rsid w:val="00F813C8"/>
    <w:rsid w:val="00F862D2"/>
    <w:rsid w:val="00F95849"/>
    <w:rsid w:val="00F95A4E"/>
    <w:rsid w:val="00F95A52"/>
    <w:rsid w:val="00F97108"/>
    <w:rsid w:val="00FA0C23"/>
    <w:rsid w:val="00FA583A"/>
    <w:rsid w:val="00FA6BB2"/>
    <w:rsid w:val="00FA7E0A"/>
    <w:rsid w:val="00FB179B"/>
    <w:rsid w:val="00FB4CA0"/>
    <w:rsid w:val="00FC0268"/>
    <w:rsid w:val="00FC1D7A"/>
    <w:rsid w:val="00FC6042"/>
    <w:rsid w:val="00FD0BFD"/>
    <w:rsid w:val="00FD2AF6"/>
    <w:rsid w:val="00FD4373"/>
    <w:rsid w:val="00FE007D"/>
    <w:rsid w:val="00FE2AF0"/>
    <w:rsid w:val="00FE6980"/>
    <w:rsid w:val="00FF0AEC"/>
    <w:rsid w:val="00FF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DBC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36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6B46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6"/>
    <w:pPr>
      <w:ind w:left="720"/>
      <w:contextualSpacing/>
    </w:pPr>
  </w:style>
  <w:style w:type="paragraph" w:styleId="Header">
    <w:name w:val="header"/>
    <w:basedOn w:val="Normal"/>
    <w:link w:val="HeaderChar"/>
    <w:rsid w:val="001C3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C347E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1C3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47E"/>
    <w:rPr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C34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7470"/>
    <w:rPr>
      <w:color w:val="808080"/>
    </w:rPr>
  </w:style>
  <w:style w:type="paragraph" w:customStyle="1" w:styleId="Default">
    <w:name w:val="Default"/>
    <w:rsid w:val="00674AB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ps">
    <w:name w:val="hps"/>
    <w:basedOn w:val="DefaultParagraphFont"/>
    <w:rsid w:val="00F156D8"/>
  </w:style>
  <w:style w:type="paragraph" w:styleId="NormalWeb">
    <w:name w:val="Normal (Web)"/>
    <w:basedOn w:val="Normal"/>
    <w:uiPriority w:val="99"/>
    <w:unhideWhenUsed/>
    <w:rsid w:val="00B71AF5"/>
    <w:pPr>
      <w:spacing w:before="100" w:beforeAutospacing="1" w:after="100" w:afterAutospacing="1"/>
    </w:pPr>
    <w:rPr>
      <w:rFonts w:eastAsiaTheme="minorEastAsia"/>
      <w:color w:val="auto"/>
      <w:sz w:val="24"/>
      <w:szCs w:val="24"/>
    </w:rPr>
  </w:style>
  <w:style w:type="character" w:customStyle="1" w:styleId="shorttext">
    <w:name w:val="short_text"/>
    <w:basedOn w:val="DefaultParagraphFont"/>
    <w:rsid w:val="00A27A08"/>
  </w:style>
  <w:style w:type="character" w:styleId="Emphasis">
    <w:name w:val="Emphasis"/>
    <w:basedOn w:val="DefaultParagraphFont"/>
    <w:uiPriority w:val="20"/>
    <w:qFormat/>
    <w:rsid w:val="004E7B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6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1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40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2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27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54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66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928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79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460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857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533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86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1407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9606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346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951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87599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859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8895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52246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30067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89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41098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002056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964847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11249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430455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677080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957372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6996444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1818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74232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797188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6662713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8441472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416690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BC81-10E5-4A54-B2A1-3D1473A8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simply</cp:lastModifiedBy>
  <cp:revision>13</cp:revision>
  <cp:lastPrinted>2012-05-20T11:36:00Z</cp:lastPrinted>
  <dcterms:created xsi:type="dcterms:W3CDTF">2012-06-03T10:48:00Z</dcterms:created>
  <dcterms:modified xsi:type="dcterms:W3CDTF">2013-07-29T13:44:00Z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4_1">
    <vt:lpwstr>Chicago Manual of Style (Author-Date format)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6_1">
    <vt:lpwstr>IEEE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7_1">
    <vt:lpwstr>Modern Humanities Research Association (Note with Bibliography)</vt:lpwstr>
  </property>
  <property fmtid="{D5CDD505-2E9C-101B-9397-08002B2CF9AE}" pid="19" name="Mendeley Recent Style Id 7_1">
    <vt:lpwstr>http://www.zotero.org/styles/mhra</vt:lpwstr>
  </property>
  <property fmtid="{D5CDD505-2E9C-101B-9397-08002B2CF9AE}" pid="20" name="Mendeley Recent Style Name 8_1">
    <vt:lpwstr>Modern Language Association</vt:lpwstr>
  </property>
  <property fmtid="{D5CDD505-2E9C-101B-9397-08002B2CF9AE}" pid="21" name="Mendeley Recent Style Id 8_1">
    <vt:lpwstr>http://www.zotero.org/styles/mla</vt:lpwstr>
  </property>
  <property fmtid="{D5CDD505-2E9C-101B-9397-08002B2CF9AE}" pid="22" name="Mendeley Recent Style Name 9_1">
    <vt:lpwstr>Nature Journal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User Name_1">
    <vt:lpwstr>dink8154@gmail.com@www.mendeley.com</vt:lpwstr>
  </property>
</Properties>
</file>